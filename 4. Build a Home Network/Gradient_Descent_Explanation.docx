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Gradient Descent: Explanation, Application, and Example Code</w:t>
      </w:r>
    </w:p>
    <w:p>
      <w:pPr>
        <w:pStyle w:val="Heading1"/>
      </w:pPr>
      <w:r>
        <w:t>1. Explanation of Gradient Descent</w:t>
      </w:r>
    </w:p>
    <w:p>
      <w:r>
        <w:t>Gradient Descent (GD) is an optimization algorithm used to minimize a loss function J(θ) by iteratively moving in the opposite direction of the gradient. It is widely used in machine learning for training models.</w:t>
      </w:r>
    </w:p>
    <w:p>
      <w:pPr>
        <w:pStyle w:val="Heading2"/>
      </w:pPr>
      <w:r>
        <w:t>Step 1: Initialization</w:t>
      </w:r>
    </w:p>
    <w:p>
      <w:r>
        <w:t>Choose an initial parameter vector θ (e.g., all zeros or small random values).</w:t>
      </w:r>
    </w:p>
    <w:p>
      <w:pPr>
        <w:pStyle w:val="Heading2"/>
      </w:pPr>
      <w:r>
        <w:t>Step 2: Forward Pass (Prediction and Loss Calculation)</w:t>
      </w:r>
    </w:p>
    <w:p>
      <w:r>
        <w:t>Compute predictions ŷ = f(X; θ). Then calculate the loss function, e.g. Mean Squared Error (MSE): J(θ) = (1/(2m)) Σ (ŷᵢ - yᵢ)².</w:t>
      </w:r>
    </w:p>
    <w:p>
      <w:pPr>
        <w:pStyle w:val="Heading2"/>
      </w:pPr>
      <w:r>
        <w:t>Step 3: Gradient Computation</w:t>
      </w:r>
    </w:p>
    <w:p>
      <w:r>
        <w:t>Compute the gradient vector of the loss with respect to θ. For linear regression: ∇θ J(θ) = (1/m) Xᵀ(Xθ - y).</w:t>
      </w:r>
    </w:p>
    <w:p>
      <w:pPr>
        <w:pStyle w:val="Heading2"/>
      </w:pPr>
      <w:r>
        <w:t>Step 4: Parameter Update</w:t>
      </w:r>
    </w:p>
    <w:p>
      <w:r>
        <w:t>Update the parameters using: θ := θ - α ∇θ J(θ), where α is the learning rate.</w:t>
      </w:r>
    </w:p>
    <w:p>
      <w:pPr>
        <w:pStyle w:val="Heading2"/>
      </w:pPr>
      <w:r>
        <w:t>Step 5: Iteration</w:t>
      </w:r>
    </w:p>
    <w:p>
      <w:r>
        <w:t>Repeat steps 2–4 for many epochs until convergence.</w:t>
      </w:r>
    </w:p>
    <w:p>
      <w:pPr>
        <w:pStyle w:val="Heading2"/>
      </w:pPr>
      <w:r>
        <w:t>Step 6: Stopping Criteria</w:t>
      </w:r>
    </w:p>
    <w:p>
      <w:r>
        <w:t>Stop when one of these holds:</w:t>
        <w:br/>
        <w:t>- Max epochs reached</w:t>
        <w:br/>
        <w:t>- Change in loss is below a tolerance</w:t>
        <w:br/>
        <w:t>- Gradient magnitude is small</w:t>
        <w:br/>
        <w:t>- Early stopping on validation set</w:t>
      </w:r>
    </w:p>
    <w:p>
      <w:pPr>
        <w:pStyle w:val="Heading1"/>
      </w:pPr>
      <w:r>
        <w:t>2. Application in Linear Regression</w:t>
      </w:r>
    </w:p>
    <w:p>
      <w:r>
        <w:t>Gradient Descent is commonly used in Linear Regression to find the optimal parameters w and b that minimize the Mean Squared Error. It is especially useful for large datasets where closed-form solutions are computationally expensive.</w:t>
      </w:r>
    </w:p>
    <w:p>
      <w:pPr>
        <w:pStyle w:val="Heading1"/>
      </w:pPr>
      <w:r>
        <w:t>3. Example Code in Python (NumPy)</w:t>
      </w:r>
    </w:p>
    <w:p>
      <w:r>
        <w:t>Below is an implementation of Gradient Descent for Linear Regression:</w:t>
      </w:r>
    </w:p>
    <w:p>
      <w:pPr>
        <w:pStyle w:val="IntenseQuote"/>
      </w:pPr>
      <w:r>
        <w:br/>
        <w:t>import numpy as np</w:t>
        <w:br/>
        <w:br/>
        <w:t>def gradient_descent_linear_regression(X, y, lr=0.1, epochs=1000, tol=1e-7, verbose=False):</w:t>
        <w:br/>
        <w:t xml:space="preserve">    m, n = X.shape</w:t>
        <w:br/>
        <w:t xml:space="preserve">    # Add bias column</w:t>
        <w:br/>
        <w:t xml:space="preserve">    X_b = np.hstack([np.ones((m, 1)), X])  </w:t>
        <w:br/>
        <w:t xml:space="preserve">    theta = np.zeros(n + 1)</w:t>
        <w:br/>
        <w:t xml:space="preserve">    loss_history = []</w:t>
        <w:br/>
        <w:br/>
        <w:t xml:space="preserve">    for epoch in range(epochs):</w:t>
        <w:br/>
        <w:t xml:space="preserve">        preds = X_b.dot(theta)</w:t>
        <w:br/>
        <w:t xml:space="preserve">        errors = preds - y</w:t>
        <w:br/>
        <w:t xml:space="preserve">        loss = (1.0 / (2 * m)) * np.sum(errors ** 2)</w:t>
        <w:br/>
        <w:t xml:space="preserve">        loss_history.append(loss)</w:t>
        <w:br/>
        <w:br/>
        <w:t xml:space="preserve">        grad = (1.0 / m) * (X_b.T.dot(errors))</w:t>
        <w:br/>
        <w:t xml:space="preserve">        theta = theta - lr * grad</w:t>
        <w:br/>
        <w:br/>
        <w:t xml:space="preserve">        if epoch &gt; 0 and abs(loss_history[-2] - loss_history[-1]) &lt; tol:</w:t>
        <w:br/>
        <w:t xml:space="preserve">            break</w:t>
        <w:br/>
        <w:t xml:space="preserve">    return theta, loss_history</w:t>
        <w:br/>
        <w:br/>
        <w:t># Example usage</w:t>
        <w:br/>
        <w:t>np.random.seed(42)</w:t>
        <w:br/>
        <w:t>m = 100</w:t>
        <w:br/>
        <w:t>X = 2 * np.random.rand(m, 1)</w:t>
        <w:br/>
        <w:t>true_w, true_b = 3.0, 4.0</w:t>
        <w:br/>
        <w:t>y = true_b + true_w * X[:, 0] + np.random.randn(m) * 0.5</w:t>
        <w:br/>
        <w:br/>
        <w:t>theta_est, losses = gradient_descent_linear_regression(X, y, lr=0.1, epochs=5000, tol=1e-9)</w:t>
        <w:br/>
        <w:t>print("Estimated theta (b, w):", theta_est)</w:t>
        <w:br/>
      </w:r>
    </w:p>
    <w:p>
      <w:pPr>
        <w:pStyle w:val="Heading1"/>
      </w:pPr>
      <w:r>
        <w:t>4. Explanation of the Code</w:t>
      </w:r>
    </w:p>
    <w:p>
      <w:r>
        <w:t>- Add bias column: Adds a column of ones for intercept.</w:t>
        <w:br/>
        <w:t>- Initialize theta: Start with zeros.</w:t>
        <w:br/>
        <w:t>- Predictions: preds = X_b.dot(theta).</w:t>
        <w:br/>
        <w:t>- Loss: Mean Squared Error (with 1/2 factor).</w:t>
        <w:br/>
        <w:t>- Gradient: grad = (1/m) X_bᵀ (X_bθ - y).</w:t>
        <w:br/>
        <w:t>- Update rule: θ = θ - lr * grad.</w:t>
        <w:br/>
        <w:t>- Early stopping: Stop when loss improvement &lt; tol.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